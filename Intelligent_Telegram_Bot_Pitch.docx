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DBD2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📌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1. ОБЩЕЕ ОПИСАНИЕ ПРОЕКТА</w:t>
      </w:r>
    </w:p>
    <w:p w14:paraId="4A7FD91C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🔷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Название проекта:</w:t>
      </w:r>
    </w:p>
    <w:p w14:paraId="25B8EE80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"Интеллектуальный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-бот для абитуриентов и студентов"</w:t>
      </w:r>
    </w:p>
    <w:p w14:paraId="42A26A7C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🔍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Цель:</w:t>
      </w:r>
    </w:p>
    <w:p w14:paraId="6BDBE38C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Создание умного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-бота, который помогает пользователям:</w:t>
      </w:r>
    </w:p>
    <w:p w14:paraId="6DB55D27" w14:textId="77777777" w:rsidR="003E2421" w:rsidRPr="003E2421" w:rsidRDefault="003E2421" w:rsidP="003E2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готовиться к экзаменам и освоению дисциплин,</w:t>
      </w:r>
    </w:p>
    <w:p w14:paraId="61C3A591" w14:textId="77777777" w:rsidR="003E2421" w:rsidRPr="003E2421" w:rsidRDefault="003E2421" w:rsidP="003E2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выбирать образовательные программы, модули и дисциплины,</w:t>
      </w:r>
    </w:p>
    <w:p w14:paraId="29B38405" w14:textId="77777777" w:rsidR="003E2421" w:rsidRPr="003E2421" w:rsidRDefault="003E2421" w:rsidP="003E2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получать консультации по теме от ИИ,</w:t>
      </w:r>
    </w:p>
    <w:p w14:paraId="66DC6D36" w14:textId="77777777" w:rsidR="003E2421" w:rsidRPr="003E2421" w:rsidRDefault="003E2421" w:rsidP="003E2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сохранять мотивацию с помощью геймификации и челленджей,</w:t>
      </w:r>
    </w:p>
    <w:p w14:paraId="31568FB4" w14:textId="77777777" w:rsidR="003E2421" w:rsidRPr="003E2421" w:rsidRDefault="003E2421" w:rsidP="003E24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использовать гибкую систему бесплатных и платных вопросов.</w:t>
      </w:r>
    </w:p>
    <w:p w14:paraId="60D3B31F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78F80B3">
          <v:rect id="_x0000_i2507" style="width:0;height:1.5pt" o:hralign="center" o:hrstd="t" o:hr="t" fillcolor="#a0a0a0" stroked="f"/>
        </w:pict>
      </w:r>
    </w:p>
    <w:p w14:paraId="348B9816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🎯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Миссия:</w:t>
      </w:r>
    </w:p>
    <w:p w14:paraId="6A564614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Упростить путь к качественному образованию и сделать его доступным в формате, который максимально привычен современному студенту — через мессенджер.</w:t>
      </w:r>
    </w:p>
    <w:p w14:paraId="0ACB4F0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748F7F8">
          <v:rect id="_x0000_i2508" style="width:0;height:1.5pt" o:hralign="center" o:hrstd="t" o:hr="t" fillcolor="#a0a0a0" stroked="f"/>
        </w:pict>
      </w:r>
    </w:p>
    <w:p w14:paraId="34A45AC6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🧩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Ключевые принципы:</w:t>
      </w:r>
    </w:p>
    <w:p w14:paraId="203B287C" w14:textId="77777777" w:rsidR="003E2421" w:rsidRPr="003E2421" w:rsidRDefault="003E2421" w:rsidP="003E24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Адаптивность: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бот подстраивается под выбранную дисциплину, профиль и уровень пользователя.</w:t>
      </w:r>
    </w:p>
    <w:p w14:paraId="188CECA0" w14:textId="77777777" w:rsidR="003E2421" w:rsidRPr="003E2421" w:rsidRDefault="003E2421" w:rsidP="003E24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Персонализация: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вся активность отслеживается, даются рекомендации, бонусы, статистика.</w:t>
      </w:r>
    </w:p>
    <w:p w14:paraId="715E65DA" w14:textId="77777777" w:rsidR="003E2421" w:rsidRPr="003E2421" w:rsidRDefault="003E2421" w:rsidP="003E24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Простота: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взаимодействие через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интуитивные кнопки и меню.</w:t>
      </w:r>
    </w:p>
    <w:p w14:paraId="4D765115" w14:textId="77777777" w:rsidR="003E2421" w:rsidRPr="003E2421" w:rsidRDefault="003E2421" w:rsidP="003E24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Технологичность: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интеграция с OpenAI, Google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Sheets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Google Drive, автоматический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парсинг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РПД.</w:t>
      </w:r>
    </w:p>
    <w:p w14:paraId="4F117A41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355DADA0">
          <v:rect id="_x0000_i2509" style="width:0;height:1.5pt" o:hralign="center" o:hrstd="t" o:hr="t" fillcolor="#a0a0a0" stroked="f"/>
        </w:pict>
      </w:r>
    </w:p>
    <w:p w14:paraId="6C8BF17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Symbol" w:eastAsia="Times New Roman" w:hAnsi="Segoe UI Symbol" w:cs="Segoe UI Symbol"/>
          <w:b/>
          <w:bCs/>
          <w:sz w:val="27"/>
          <w:szCs w:val="27"/>
          <w:lang w:val="ru-RU" w:eastAsia="ru-RU"/>
        </w:rPr>
        <w:t>🛠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Для кого проект:</w:t>
      </w:r>
    </w:p>
    <w:p w14:paraId="4FBB6AF9" w14:textId="77777777" w:rsidR="003E2421" w:rsidRPr="003E2421" w:rsidRDefault="003E2421" w:rsidP="003E24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Абитуриенты, выбирающие программу и вуз.</w:t>
      </w:r>
    </w:p>
    <w:p w14:paraId="6403BF53" w14:textId="77777777" w:rsidR="003E2421" w:rsidRPr="003E2421" w:rsidRDefault="003E2421" w:rsidP="003E24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Студенты, которым нужно готовиться к экзаменам.</w:t>
      </w:r>
    </w:p>
    <w:p w14:paraId="7ECFD06E" w14:textId="77777777" w:rsidR="003E2421" w:rsidRPr="003E2421" w:rsidRDefault="003E2421" w:rsidP="003E24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Преподаватели и учебные центры, которым нужен цифровой ассистент.</w:t>
      </w:r>
    </w:p>
    <w:p w14:paraId="057C00C7" w14:textId="77777777" w:rsidR="003E2421" w:rsidRPr="003E2421" w:rsidRDefault="003E2421" w:rsidP="003E24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Платформы, готовые к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white-label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версии бота.</w:t>
      </w:r>
    </w:p>
    <w:p w14:paraId="01368CAB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pict w14:anchorId="65DAA65E">
          <v:rect id="_x0000_i2510" style="width:0;height:1.5pt" o:hralign="center" o:hrstd="t" o:hr="t" fillcolor="#a0a0a0" stroked="f"/>
        </w:pict>
      </w:r>
    </w:p>
    <w:p w14:paraId="24BF1C58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🟢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Далее — </w:t>
      </w: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структура и технологии проекта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</w:t>
      </w:r>
    </w:p>
    <w:p w14:paraId="52AF137E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🧱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2. СТРУКТУРА И ТЕХНИЧЕСКАЯ РЕАЛИЗАЦИЯ БОТА</w:t>
      </w:r>
    </w:p>
    <w:p w14:paraId="218B9E9B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102D5CC9">
          <v:rect id="_x0000_i2511" style="width:0;height:1.5pt" o:hralign="center" o:hrstd="t" o:hr="t" fillcolor="#a0a0a0" stroked="f"/>
        </w:pict>
      </w:r>
    </w:p>
    <w:p w14:paraId="0450699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⚙️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Технологический стек: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5115"/>
      </w:tblGrid>
      <w:tr w:rsidR="003E2421" w:rsidRPr="003E2421" w14:paraId="679E1187" w14:textId="77777777" w:rsidTr="003E2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F920F" w14:textId="77777777" w:rsidR="003E2421" w:rsidRPr="003E2421" w:rsidRDefault="003E2421" w:rsidP="003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50C318DF" w14:textId="77777777" w:rsidR="003E2421" w:rsidRPr="003E2421" w:rsidRDefault="003E2421" w:rsidP="003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Технология</w:t>
            </w:r>
          </w:p>
        </w:tc>
      </w:tr>
      <w:tr w:rsidR="003E2421" w:rsidRPr="003E2421" w14:paraId="77C1F3D2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652D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Бот</w:t>
            </w:r>
          </w:p>
        </w:tc>
        <w:tc>
          <w:tcPr>
            <w:tcW w:w="0" w:type="auto"/>
            <w:vAlign w:val="center"/>
            <w:hideMark/>
          </w:tcPr>
          <w:p w14:paraId="211D2FDD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Python + </w:t>
            </w:r>
            <w:proofErr w:type="spell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Aiogram</w:t>
            </w:r>
            <w:proofErr w:type="spellEnd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3.x (асинхронный фреймворк)</w:t>
            </w:r>
          </w:p>
        </w:tc>
      </w:tr>
      <w:tr w:rsidR="003E2421" w:rsidRPr="003E2421" w14:paraId="6F55E408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A484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Обработка данных</w:t>
            </w:r>
          </w:p>
        </w:tc>
        <w:tc>
          <w:tcPr>
            <w:tcW w:w="0" w:type="auto"/>
            <w:vAlign w:val="center"/>
            <w:hideMark/>
          </w:tcPr>
          <w:p w14:paraId="14BB4515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 Sheets API + Google Drive API</w:t>
            </w:r>
          </w:p>
        </w:tc>
      </w:tr>
      <w:tr w:rsidR="003E2421" w:rsidRPr="003E2421" w14:paraId="4EDE6593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09F5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Искусственный интеллект</w:t>
            </w:r>
          </w:p>
        </w:tc>
        <w:tc>
          <w:tcPr>
            <w:tcW w:w="0" w:type="auto"/>
            <w:vAlign w:val="center"/>
            <w:hideMark/>
          </w:tcPr>
          <w:p w14:paraId="7AFCCA00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OpenAI GPT-3.5 (в будущем GPT-4)</w:t>
            </w:r>
          </w:p>
        </w:tc>
      </w:tr>
      <w:tr w:rsidR="003E2421" w:rsidRPr="003E2421" w14:paraId="1283DFBE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90BE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Генерация ключевых слов</w:t>
            </w:r>
          </w:p>
        </w:tc>
        <w:tc>
          <w:tcPr>
            <w:tcW w:w="0" w:type="auto"/>
            <w:vAlign w:val="center"/>
            <w:hideMark/>
          </w:tcPr>
          <w:p w14:paraId="1C1CA8C9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Selenium</w:t>
            </w:r>
            <w:proofErr w:type="spellEnd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+ </w:t>
            </w:r>
            <w:proofErr w:type="spell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парсинг</w:t>
            </w:r>
            <w:proofErr w:type="spellEnd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из веб/документов</w:t>
            </w:r>
          </w:p>
        </w:tc>
      </w:tr>
      <w:tr w:rsidR="003E2421" w:rsidRPr="003E2421" w14:paraId="26FEA647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42C1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Видео-рекомендации</w:t>
            </w:r>
          </w:p>
        </w:tc>
        <w:tc>
          <w:tcPr>
            <w:tcW w:w="0" w:type="auto"/>
            <w:vAlign w:val="center"/>
            <w:hideMark/>
          </w:tcPr>
          <w:p w14:paraId="5EACD1EF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YouTube API (поиск </w:t>
            </w:r>
            <w:proofErr w:type="gram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видео по ключевым словам</w:t>
            </w:r>
            <w:proofErr w:type="gramEnd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3E2421" w:rsidRPr="003E2421" w14:paraId="7BE21975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AD37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Монетизация</w:t>
            </w:r>
          </w:p>
        </w:tc>
        <w:tc>
          <w:tcPr>
            <w:tcW w:w="0" w:type="auto"/>
            <w:vAlign w:val="center"/>
            <w:hideMark/>
          </w:tcPr>
          <w:p w14:paraId="632ACC07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Robokassa / Telegram Payments (</w:t>
            </w: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</w:t>
            </w: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разработке</w:t>
            </w: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3E2421" w:rsidRPr="003E2421" w14:paraId="5A1015B5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9371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Хостинг</w:t>
            </w:r>
          </w:p>
        </w:tc>
        <w:tc>
          <w:tcPr>
            <w:tcW w:w="0" w:type="auto"/>
            <w:vAlign w:val="center"/>
            <w:hideMark/>
          </w:tcPr>
          <w:p w14:paraId="53E02C4B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ngrok</w:t>
            </w:r>
            <w:proofErr w:type="spellEnd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/локально, в будущем — облачный сервер</w:t>
            </w:r>
          </w:p>
        </w:tc>
      </w:tr>
    </w:tbl>
    <w:p w14:paraId="361DA023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374D4F6E">
          <v:rect id="_x0000_i2512" style="width:0;height:1.5pt" o:hralign="center" o:hrstd="t" o:hr="t" fillcolor="#a0a0a0" stroked="f"/>
        </w:pict>
      </w:r>
    </w:p>
    <w:p w14:paraId="29954152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Symbol" w:eastAsia="Times New Roman" w:hAnsi="Segoe UI Symbol" w:cs="Segoe UI Symbol"/>
          <w:b/>
          <w:bCs/>
          <w:sz w:val="27"/>
          <w:szCs w:val="27"/>
          <w:lang w:val="ru-RU" w:eastAsia="ru-RU"/>
        </w:rPr>
        <w:t>🗂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Структура кода: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694"/>
      </w:tblGrid>
      <w:tr w:rsidR="003E2421" w:rsidRPr="003E2421" w14:paraId="0130EE1A" w14:textId="77777777" w:rsidTr="003E2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7C220" w14:textId="77777777" w:rsidR="003E2421" w:rsidRPr="003E2421" w:rsidRDefault="003E2421" w:rsidP="003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04DF2F94" w14:textId="77777777" w:rsidR="003E2421" w:rsidRPr="003E2421" w:rsidRDefault="003E2421" w:rsidP="003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Назначение</w:t>
            </w:r>
          </w:p>
        </w:tc>
      </w:tr>
      <w:tr w:rsidR="003E2421" w:rsidRPr="003E2421" w14:paraId="439ACBA6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0ACD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bot.py</w:t>
            </w:r>
          </w:p>
        </w:tc>
        <w:tc>
          <w:tcPr>
            <w:tcW w:w="0" w:type="auto"/>
            <w:vAlign w:val="center"/>
            <w:hideMark/>
          </w:tcPr>
          <w:p w14:paraId="074A2C86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Запуск бота, маршруты, планировщик</w:t>
            </w:r>
          </w:p>
        </w:tc>
      </w:tr>
      <w:tr w:rsidR="003E2421" w:rsidRPr="003E2421" w14:paraId="6839A4A8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7746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14:paraId="62837558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Все ключи, ID, переменные окружения</w:t>
            </w:r>
          </w:p>
        </w:tc>
      </w:tr>
      <w:tr w:rsidR="003E2421" w:rsidRPr="003E2421" w14:paraId="6233BF99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AC42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handlers/start_handler.py</w:t>
            </w:r>
          </w:p>
        </w:tc>
        <w:tc>
          <w:tcPr>
            <w:tcW w:w="0" w:type="auto"/>
            <w:vAlign w:val="center"/>
            <w:hideMark/>
          </w:tcPr>
          <w:p w14:paraId="5ED310AE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Старт, профиль, меню, покупка</w:t>
            </w:r>
          </w:p>
        </w:tc>
      </w:tr>
      <w:tr w:rsidR="003E2421" w:rsidRPr="003E2421" w14:paraId="0ABBBBD4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28FF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handlers/program_handler.py</w:t>
            </w:r>
          </w:p>
        </w:tc>
        <w:tc>
          <w:tcPr>
            <w:tcW w:w="0" w:type="auto"/>
            <w:vAlign w:val="center"/>
            <w:hideMark/>
          </w:tcPr>
          <w:p w14:paraId="1613A55E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FSM: выбор программы → модуля → дисциплины</w:t>
            </w:r>
          </w:p>
        </w:tc>
      </w:tr>
      <w:tr w:rsidR="003E2421" w:rsidRPr="003E2421" w14:paraId="3C49E3F8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15BBA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handlers/payment_handler.py</w:t>
            </w:r>
          </w:p>
        </w:tc>
        <w:tc>
          <w:tcPr>
            <w:tcW w:w="0" w:type="auto"/>
            <w:vAlign w:val="center"/>
            <w:hideMark/>
          </w:tcPr>
          <w:p w14:paraId="1DC8D2C0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Обработка оплаты через </w:t>
            </w:r>
            <w:proofErr w:type="spellStart"/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webhook</w:t>
            </w:r>
            <w:proofErr w:type="spellEnd"/>
          </w:p>
        </w:tc>
      </w:tr>
      <w:tr w:rsidR="003E2421" w:rsidRPr="003E2421" w14:paraId="6636447D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8139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services/google_sheets_service.py</w:t>
            </w:r>
          </w:p>
        </w:tc>
        <w:tc>
          <w:tcPr>
            <w:tcW w:w="0" w:type="auto"/>
            <w:vAlign w:val="center"/>
            <w:hideMark/>
          </w:tcPr>
          <w:p w14:paraId="295969A2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Работа с таблицей пользователей, ключевыми словами</w:t>
            </w:r>
          </w:p>
        </w:tc>
      </w:tr>
      <w:tr w:rsidR="003E2421" w:rsidRPr="003E2421" w14:paraId="43CCDCD0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6B0B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services/user_service.py</w:t>
            </w:r>
          </w:p>
        </w:tc>
        <w:tc>
          <w:tcPr>
            <w:tcW w:w="0" w:type="auto"/>
            <w:vAlign w:val="center"/>
            <w:hideMark/>
          </w:tcPr>
          <w:p w14:paraId="378D5399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Работа с пользователями: XP, вопросы, статус</w:t>
            </w:r>
          </w:p>
        </w:tc>
      </w:tr>
      <w:tr w:rsidR="003E2421" w:rsidRPr="003E2421" w14:paraId="4F68A40F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FF54D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services/gpt_service.py</w:t>
            </w:r>
          </w:p>
        </w:tc>
        <w:tc>
          <w:tcPr>
            <w:tcW w:w="0" w:type="auto"/>
            <w:vAlign w:val="center"/>
            <w:hideMark/>
          </w:tcPr>
          <w:p w14:paraId="21B2475E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Вызов GPT, логика генерации ключей</w:t>
            </w:r>
          </w:p>
        </w:tc>
      </w:tr>
      <w:tr w:rsidR="003E2421" w:rsidRPr="003E2421" w14:paraId="3E9DAC92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AB527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services/youtube_search.py</w:t>
            </w:r>
          </w:p>
        </w:tc>
        <w:tc>
          <w:tcPr>
            <w:tcW w:w="0" w:type="auto"/>
            <w:vAlign w:val="center"/>
            <w:hideMark/>
          </w:tcPr>
          <w:p w14:paraId="24B493FA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Поиск релевантных видео</w:t>
            </w:r>
          </w:p>
        </w:tc>
      </w:tr>
      <w:tr w:rsidR="003E2421" w:rsidRPr="003E2421" w14:paraId="2AEA7BE5" w14:textId="77777777" w:rsidTr="003E2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3335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logger.py</w:t>
            </w:r>
          </w:p>
        </w:tc>
        <w:tc>
          <w:tcPr>
            <w:tcW w:w="0" w:type="auto"/>
            <w:vAlign w:val="center"/>
            <w:hideMark/>
          </w:tcPr>
          <w:p w14:paraId="03A34DC0" w14:textId="77777777" w:rsidR="003E2421" w:rsidRPr="003E2421" w:rsidRDefault="003E2421" w:rsidP="003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E24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Системный лог</w:t>
            </w:r>
          </w:p>
        </w:tc>
      </w:tr>
    </w:tbl>
    <w:p w14:paraId="009FBC10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BED0295">
          <v:rect id="_x0000_i2513" style="width:0;height:1.5pt" o:hralign="center" o:hrstd="t" o:hr="t" fillcolor="#a0a0a0" stroked="f"/>
        </w:pict>
      </w:r>
    </w:p>
    <w:p w14:paraId="0AFE6A50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🧠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Архитектура:</w:t>
      </w:r>
    </w:p>
    <w:p w14:paraId="5D4130E4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FSM → выбор программы → модуль → дисциплина</w:t>
      </w:r>
    </w:p>
    <w:p w14:paraId="28FD7827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Вопрос → проверка по ключевым словам</w:t>
      </w:r>
    </w:p>
    <w:p w14:paraId="1EF73FBF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Ответ GPT → + запись в историю, + увеличение XP</w:t>
      </w:r>
    </w:p>
    <w:p w14:paraId="0E55321F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Проверка челленджа, обновление данных</w:t>
      </w:r>
    </w:p>
    <w:p w14:paraId="7570776C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действия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логируются</w:t>
      </w:r>
      <w:proofErr w:type="spellEnd"/>
    </w:p>
    <w:p w14:paraId="76A251DB" w14:textId="77777777" w:rsidR="003E2421" w:rsidRPr="003E2421" w:rsidRDefault="003E2421" w:rsidP="003E24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Периодические задачи (челлендж, обновление ключей) → через </w:t>
      </w:r>
      <w:proofErr w:type="spellStart"/>
      <w:r w:rsidRPr="003E2421">
        <w:rPr>
          <w:rFonts w:ascii="Courier New" w:eastAsia="Times New Roman" w:hAnsi="Courier New" w:cs="Courier New"/>
          <w:sz w:val="20"/>
          <w:szCs w:val="20"/>
          <w:lang w:val="ru-RU" w:eastAsia="ru-RU"/>
        </w:rPr>
        <w:t>asyncio</w:t>
      </w:r>
      <w:proofErr w:type="spellEnd"/>
    </w:p>
    <w:p w14:paraId="4C2B46DA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3E88DCE1">
          <v:rect id="_x0000_i2514" style="width:0;height:1.5pt" o:hralign="center" o:hrstd="t" o:hr="t" fillcolor="#a0a0a0" stroked="f"/>
        </w:pict>
      </w:r>
    </w:p>
    <w:p w14:paraId="334A029F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💾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Хранение данных:</w:t>
      </w:r>
    </w:p>
    <w:p w14:paraId="3953570B" w14:textId="77777777" w:rsidR="003E2421" w:rsidRPr="003E2421" w:rsidRDefault="003E2421" w:rsidP="003E24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Google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Sheets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пользователи, XP, вопросы, ключевые слова</w:t>
      </w:r>
    </w:p>
    <w:p w14:paraId="4D3F0D33" w14:textId="77777777" w:rsidR="003E2421" w:rsidRPr="003E2421" w:rsidRDefault="003E2421" w:rsidP="003E24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Google Drive: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рабочие программы</w:t>
      </w:r>
    </w:p>
    <w:p w14:paraId="06EA2CF5" w14:textId="77777777" w:rsidR="003E2421" w:rsidRPr="003E2421" w:rsidRDefault="003E2421" w:rsidP="003E24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QA-лог: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все вопросы и ответы по каждой дисциплине</w:t>
      </w:r>
    </w:p>
    <w:p w14:paraId="60CB54CB" w14:textId="77777777" w:rsidR="003E2421" w:rsidRPr="003E2421" w:rsidRDefault="003E2421" w:rsidP="003E24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Локальные логи: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отладки</w:t>
      </w:r>
    </w:p>
    <w:p w14:paraId="7380ECE0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38E79E8">
          <v:rect id="_x0000_i2515" style="width:0;height:1.5pt" o:hralign="center" o:hrstd="t" o:hr="t" fillcolor="#a0a0a0" stroked="f"/>
        </w:pict>
      </w:r>
    </w:p>
    <w:p w14:paraId="340C3441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🔜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Далее — </w:t>
      </w: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вся реализованная функциональность бота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→</w:t>
      </w:r>
    </w:p>
    <w:p w14:paraId="533D643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🔧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3. РЕАЛИЗОВАННАЯ ФУНКЦИОНАЛЬНОСТЬ</w:t>
      </w:r>
    </w:p>
    <w:p w14:paraId="753ACAE7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BE78EC7">
          <v:rect id="_x0000_i2516" style="width:0;height:1.5pt" o:hralign="center" o:hrstd="t" o:hr="t" fillcolor="#a0a0a0" stroked="f"/>
        </w:pict>
      </w:r>
    </w:p>
    <w:p w14:paraId="6B86E4D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🧠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ИИ-консультант (GPT)</w:t>
      </w:r>
    </w:p>
    <w:p w14:paraId="31062616" w14:textId="77777777" w:rsidR="003E2421" w:rsidRPr="003E2421" w:rsidRDefault="003E2421" w:rsidP="003E2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Отвечает строго по выбранной дисциплине</w:t>
      </w:r>
    </w:p>
    <w:p w14:paraId="53EFD7F5" w14:textId="77777777" w:rsidR="003E2421" w:rsidRPr="003E2421" w:rsidRDefault="003E2421" w:rsidP="003E2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Работает только в рамках ключевых слов</w:t>
      </w:r>
    </w:p>
    <w:p w14:paraId="333CB429" w14:textId="77777777" w:rsidR="003E2421" w:rsidRPr="003E2421" w:rsidRDefault="003E2421" w:rsidP="003E2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История всех запросов сохраняется</w:t>
      </w:r>
    </w:p>
    <w:p w14:paraId="3AD860C9" w14:textId="77777777" w:rsidR="003E2421" w:rsidRPr="003E2421" w:rsidRDefault="003E2421" w:rsidP="003E2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Анализирует предыдущие вопросы</w:t>
      </w:r>
    </w:p>
    <w:p w14:paraId="1A05DB55" w14:textId="77777777" w:rsidR="003E2421" w:rsidRPr="003E2421" w:rsidRDefault="003E2421" w:rsidP="003E24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Самообучается на основе логов (раз в месяц)</w:t>
      </w:r>
    </w:p>
    <w:p w14:paraId="6DBC1D53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D5D256F">
          <v:rect id="_x0000_i2517" style="width:0;height:1.5pt" o:hralign="center" o:hrstd="t" o:hr="t" fillcolor="#a0a0a0" stroked="f"/>
        </w:pict>
      </w:r>
    </w:p>
    <w:p w14:paraId="64BDE400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🧭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Навигация по ОП:</w:t>
      </w:r>
    </w:p>
    <w:p w14:paraId="63E0AEBC" w14:textId="77777777" w:rsidR="003E2421" w:rsidRPr="003E2421" w:rsidRDefault="003E2421" w:rsidP="003E24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Программы: МРК, ТПР, БХ</w:t>
      </w:r>
    </w:p>
    <w:p w14:paraId="3D9C613A" w14:textId="77777777" w:rsidR="003E2421" w:rsidRPr="003E2421" w:rsidRDefault="003E2421" w:rsidP="003E24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Модули → дисциплины</w:t>
      </w:r>
    </w:p>
    <w:p w14:paraId="334ABC5F" w14:textId="77777777" w:rsidR="003E2421" w:rsidRPr="003E2421" w:rsidRDefault="003E2421" w:rsidP="003E24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Подтягиваются из таблиц Google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Sheets</w:t>
      </w:r>
      <w:proofErr w:type="spellEnd"/>
    </w:p>
    <w:p w14:paraId="55295B3B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971F58F">
          <v:rect id="_x0000_i2518" style="width:0;height:1.5pt" o:hralign="center" o:hrstd="t" o:hr="t" fillcolor="#a0a0a0" stroked="f"/>
        </w:pict>
      </w:r>
    </w:p>
    <w:p w14:paraId="2E9DD4A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📌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Ключевые слова:</w:t>
      </w:r>
    </w:p>
    <w:p w14:paraId="77F3EBEC" w14:textId="77777777" w:rsidR="003E2421" w:rsidRPr="003E2421" w:rsidRDefault="003E2421" w:rsidP="003E24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Хранятся по каждой дисциплине</w:t>
      </w:r>
    </w:p>
    <w:p w14:paraId="63AEB418" w14:textId="77777777" w:rsidR="003E2421" w:rsidRPr="003E2421" w:rsidRDefault="003E2421" w:rsidP="003E24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Генерируются автоматически:</w:t>
      </w:r>
    </w:p>
    <w:p w14:paraId="403FE432" w14:textId="77777777" w:rsidR="003E2421" w:rsidRPr="003E2421" w:rsidRDefault="003E2421" w:rsidP="003E24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 РПД и РПП (PDF, DOCX, страницы)</w:t>
      </w:r>
    </w:p>
    <w:p w14:paraId="6E222615" w14:textId="77777777" w:rsidR="003E2421" w:rsidRPr="003E2421" w:rsidRDefault="003E2421" w:rsidP="003E242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Через OpenAI и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Selenium</w:t>
      </w:r>
      <w:proofErr w:type="spellEnd"/>
    </w:p>
    <w:p w14:paraId="2F1BDE41" w14:textId="77777777" w:rsidR="003E2421" w:rsidRPr="003E2421" w:rsidRDefault="003E2421" w:rsidP="003E24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Обновляются раз в месяц</w:t>
      </w:r>
    </w:p>
    <w:p w14:paraId="5B2A295F" w14:textId="77777777" w:rsidR="003E2421" w:rsidRPr="003E2421" w:rsidRDefault="003E2421" w:rsidP="003E24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Учитываются при каждом вопросе</w:t>
      </w:r>
    </w:p>
    <w:p w14:paraId="7B81FF78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13E62786">
          <v:rect id="_x0000_i2519" style="width:0;height:1.5pt" o:hralign="center" o:hrstd="t" o:hr="t" fillcolor="#a0a0a0" stroked="f"/>
        </w:pict>
      </w:r>
    </w:p>
    <w:p w14:paraId="45329641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👤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Личный кабинет:</w:t>
      </w:r>
    </w:p>
    <w:p w14:paraId="40BB1899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Имя,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username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статус, XP</w:t>
      </w:r>
    </w:p>
    <w:p w14:paraId="64AB8F61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Последняя активность (время)</w:t>
      </w:r>
    </w:p>
    <w:p w14:paraId="24A8685D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бесплатных и платных вопросов</w:t>
      </w:r>
    </w:p>
    <w:p w14:paraId="6BB86F61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Графика прогресса</w:t>
      </w:r>
    </w:p>
    <w:p w14:paraId="1D95D3E7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История активности (день/неделя/всего)</w:t>
      </w:r>
    </w:p>
    <w:p w14:paraId="17EEFB8B" w14:textId="77777777" w:rsidR="003E2421" w:rsidRPr="003E2421" w:rsidRDefault="003E2421" w:rsidP="003E24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Выполнен ли челлендж на сегодня</w:t>
      </w:r>
    </w:p>
    <w:p w14:paraId="4634C6EE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F86F879">
          <v:rect id="_x0000_i2520" style="width:0;height:1.5pt" o:hralign="center" o:hrstd="t" o:hr="t" fillcolor="#a0a0a0" stroked="f"/>
        </w:pict>
      </w:r>
    </w:p>
    <w:p w14:paraId="71C08494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🆓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Бесплатные и платные вопросы:</w:t>
      </w:r>
    </w:p>
    <w:p w14:paraId="01AB2618" w14:textId="77777777" w:rsidR="003E2421" w:rsidRPr="003E2421" w:rsidRDefault="003E2421" w:rsidP="003E24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Бесплатные вопросы начисляются по статусу</w:t>
      </w:r>
    </w:p>
    <w:p w14:paraId="1DE111CE" w14:textId="77777777" w:rsidR="003E2421" w:rsidRPr="003E2421" w:rsidRDefault="003E2421" w:rsidP="003E24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Платные можно купить через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Robokassa</w:t>
      </w:r>
      <w:proofErr w:type="spellEnd"/>
    </w:p>
    <w:p w14:paraId="5E74D052" w14:textId="77777777" w:rsidR="003E2421" w:rsidRPr="003E2421" w:rsidRDefault="003E2421" w:rsidP="003E24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Учёт и расход через Google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Sheets</w:t>
      </w:r>
      <w:proofErr w:type="spellEnd"/>
    </w:p>
    <w:p w14:paraId="4268CB61" w14:textId="77777777" w:rsidR="003E2421" w:rsidRPr="003E2421" w:rsidRDefault="003E2421" w:rsidP="003E24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Приоритет: сначала бесплатные, потом платные</w:t>
      </w:r>
    </w:p>
    <w:p w14:paraId="494F302A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7F72E05">
          <v:rect id="_x0000_i2521" style="width:0;height:1.5pt" o:hralign="center" o:hrstd="t" o:hr="t" fillcolor="#a0a0a0" stroked="f"/>
        </w:pict>
      </w:r>
    </w:p>
    <w:p w14:paraId="7DF7929F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💸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Монетизация:</w:t>
      </w:r>
    </w:p>
    <w:p w14:paraId="1DC0D606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Freemium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-модель (10, 20, 30, 100 вопросов)</w:t>
      </w:r>
    </w:p>
    <w:p w14:paraId="09DF6C30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Robokassa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(готова)</w:t>
      </w:r>
    </w:p>
    <w:p w14:paraId="5B463644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Payments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 разработке)</w:t>
      </w:r>
    </w:p>
    <w:p w14:paraId="2F9CBDD3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Гибкая настройка цены</w:t>
      </w:r>
    </w:p>
    <w:p w14:paraId="2B2B0971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Генерация индивидуальных ссылок оплаты</w:t>
      </w:r>
    </w:p>
    <w:p w14:paraId="2D15F9F6" w14:textId="77777777" w:rsidR="003E2421" w:rsidRPr="003E2421" w:rsidRDefault="003E2421" w:rsidP="003E24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будущем: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white-label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 вузы</w:t>
      </w:r>
    </w:p>
    <w:p w14:paraId="3F2317E7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0AD5D97">
          <v:rect id="_x0000_i2522" style="width:0;height:1.5pt" o:hralign="center" o:hrstd="t" o:hr="t" fillcolor="#a0a0a0" stroked="f"/>
        </w:pict>
      </w:r>
    </w:p>
    <w:p w14:paraId="4058C1F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🏆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Геймификация:</w:t>
      </w:r>
    </w:p>
    <w:p w14:paraId="28164B1F" w14:textId="77777777" w:rsidR="003E2421" w:rsidRPr="003E2421" w:rsidRDefault="003E2421" w:rsidP="003E24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XP-система: каждый вопрос = 1 XP</w:t>
      </w:r>
    </w:p>
    <w:p w14:paraId="7A4C99AF" w14:textId="77777777" w:rsidR="003E2421" w:rsidRPr="003E2421" w:rsidRDefault="003E2421" w:rsidP="003E24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Статусы:</w:t>
      </w:r>
    </w:p>
    <w:p w14:paraId="67B0BBF8" w14:textId="77777777" w:rsidR="003E2421" w:rsidRPr="003E2421" w:rsidRDefault="003E2421" w:rsidP="003E24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🟢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Новичок (0–10 XP)</w:t>
      </w:r>
    </w:p>
    <w:p w14:paraId="0227FA6E" w14:textId="77777777" w:rsidR="003E2421" w:rsidRPr="003E2421" w:rsidRDefault="003E2421" w:rsidP="003E24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lastRenderedPageBreak/>
        <w:t>🔸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Опытный (11–50 XP)</w:t>
      </w:r>
    </w:p>
    <w:p w14:paraId="52BEFF90" w14:textId="77777777" w:rsidR="003E2421" w:rsidRPr="003E2421" w:rsidRDefault="003E2421" w:rsidP="003E24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🚀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Профи (51–100 XP)</w:t>
      </w:r>
    </w:p>
    <w:p w14:paraId="045F1A99" w14:textId="77777777" w:rsidR="003E2421" w:rsidRPr="003E2421" w:rsidRDefault="003E2421" w:rsidP="003E24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👑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Эксперт (101+ XP)</w:t>
      </w:r>
    </w:p>
    <w:p w14:paraId="4F8C1D8C" w14:textId="77777777" w:rsidR="003E2421" w:rsidRPr="003E2421" w:rsidRDefault="003E2421" w:rsidP="003E24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Прогресс-бары, уровни, челленджи</w:t>
      </w:r>
    </w:p>
    <w:p w14:paraId="4D566604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5EC59B8">
          <v:rect id="_x0000_i2523" style="width:0;height:1.5pt" o:hralign="center" o:hrstd="t" o:hr="t" fillcolor="#a0a0a0" stroked="f"/>
        </w:pict>
      </w:r>
    </w:p>
    <w:p w14:paraId="06947F5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🕒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Ежедневный челлендж:</w:t>
      </w:r>
    </w:p>
    <w:p w14:paraId="09E62F49" w14:textId="77777777" w:rsidR="003E2421" w:rsidRPr="003E2421" w:rsidRDefault="003E2421" w:rsidP="003E2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Задать 3 вопроса за день</w:t>
      </w:r>
    </w:p>
    <w:p w14:paraId="5EB0AE9A" w14:textId="77777777" w:rsidR="003E2421" w:rsidRPr="003E2421" w:rsidRDefault="003E2421" w:rsidP="003E2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Бонус: +2 XP</w:t>
      </w:r>
    </w:p>
    <w:p w14:paraId="3B2734CB" w14:textId="77777777" w:rsidR="003E2421" w:rsidRPr="003E2421" w:rsidRDefault="003E2421" w:rsidP="003E2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Проверка активности в QA-логе</w:t>
      </w:r>
    </w:p>
    <w:p w14:paraId="6A212A55" w14:textId="77777777" w:rsidR="003E2421" w:rsidRPr="003E2421" w:rsidRDefault="003E2421" w:rsidP="003E2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Обновление данных в Google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Sheets</w:t>
      </w:r>
      <w:proofErr w:type="spellEnd"/>
    </w:p>
    <w:p w14:paraId="1561EFE0" w14:textId="77777777" w:rsidR="003E2421" w:rsidRPr="003E2421" w:rsidRDefault="003E2421" w:rsidP="003E24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Напоминание без звука в 10:00 и 18:34 (по МСК)</w:t>
      </w:r>
    </w:p>
    <w:p w14:paraId="693C148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73AEF51">
          <v:rect id="_x0000_i2524" style="width:0;height:1.5pt" o:hralign="center" o:hrstd="t" o:hr="t" fillcolor="#a0a0a0" stroked="f"/>
        </w:pict>
      </w:r>
    </w:p>
    <w:p w14:paraId="40ED5D8F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📺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YouTube-рекомендации:</w:t>
      </w:r>
    </w:p>
    <w:p w14:paraId="6D2B05D9" w14:textId="77777777" w:rsidR="003E2421" w:rsidRPr="003E2421" w:rsidRDefault="003E2421" w:rsidP="003E24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Уровень "Профи" → 1 видео</w:t>
      </w:r>
    </w:p>
    <w:p w14:paraId="268C39F0" w14:textId="77777777" w:rsidR="003E2421" w:rsidRPr="003E2421" w:rsidRDefault="003E2421" w:rsidP="003E24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Уровень "Эксперт" → до 3 видео</w:t>
      </w:r>
    </w:p>
    <w:p w14:paraId="6C977970" w14:textId="77777777" w:rsidR="003E2421" w:rsidRPr="003E2421" w:rsidRDefault="003E2421" w:rsidP="003E24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Видео ищутся по теме вопроса</w:t>
      </w:r>
    </w:p>
    <w:p w14:paraId="0A1AA1F2" w14:textId="77777777" w:rsidR="003E2421" w:rsidRPr="003E2421" w:rsidRDefault="003E2421" w:rsidP="003E24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Выводятся ссылками после ответа</w:t>
      </w:r>
    </w:p>
    <w:p w14:paraId="3AC375E4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AFBB97C">
          <v:rect id="_x0000_i2525" style="width:0;height:1.5pt" o:hralign="center" o:hrstd="t" o:hr="t" fillcolor="#a0a0a0" stroked="f"/>
        </w:pict>
      </w:r>
    </w:p>
    <w:p w14:paraId="778E6F69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🧩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Далее — монетизация, продвижение и масштабирование проекта →</w:t>
      </w:r>
    </w:p>
    <w:p w14:paraId="2E550934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💰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4. МОНЕТИЗАЦИЯ И ДОПОЛНИТЕЛЬНЫЕ ВОЗМОЖНОСТИ</w:t>
      </w:r>
    </w:p>
    <w:p w14:paraId="0F4EE5B0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607B9B1">
          <v:rect id="_x0000_i2526" style="width:0;height:1.5pt" o:hralign="center" o:hrstd="t" o:hr="t" fillcolor="#a0a0a0" stroked="f"/>
        </w:pict>
      </w:r>
    </w:p>
    <w:p w14:paraId="60CE4396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🧾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Freemium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-модель:</w:t>
      </w:r>
    </w:p>
    <w:p w14:paraId="6403C99A" w14:textId="77777777" w:rsidR="003E2421" w:rsidRPr="003E2421" w:rsidRDefault="003E2421" w:rsidP="003E24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Пользователь получает стартовые бесплатные вопросы в зависимости от статуса</w:t>
      </w:r>
    </w:p>
    <w:p w14:paraId="0059F94F" w14:textId="77777777" w:rsidR="003E2421" w:rsidRPr="003E2421" w:rsidRDefault="003E2421" w:rsidP="003E24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Новички — 10, Опытные — 20, Профи — 30, Эксперты — 100</w:t>
      </w:r>
    </w:p>
    <w:p w14:paraId="16BDEF71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116B87A8">
          <v:rect id="_x0000_i2527" style="width:0;height:1.5pt" o:hralign="center" o:hrstd="t" o:hr="t" fillcolor="#a0a0a0" stroked="f"/>
        </w:pict>
      </w:r>
    </w:p>
    <w:p w14:paraId="0F978E2F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💳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Платные вопросы:</w:t>
      </w:r>
    </w:p>
    <w:p w14:paraId="44365189" w14:textId="77777777" w:rsidR="003E2421" w:rsidRPr="003E2421" w:rsidRDefault="003E2421" w:rsidP="003E2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Интеграция с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Robokassa</w:t>
      </w:r>
      <w:proofErr w:type="spellEnd"/>
    </w:p>
    <w:p w14:paraId="72E2C419" w14:textId="77777777" w:rsidR="003E2421" w:rsidRPr="003E2421" w:rsidRDefault="003E2421" w:rsidP="003E2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Генерация индивидуальных ссылок</w:t>
      </w:r>
    </w:p>
    <w:p w14:paraId="0089E281" w14:textId="77777777" w:rsidR="003E2421" w:rsidRPr="003E2421" w:rsidRDefault="003E2421" w:rsidP="003E2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Webhook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-обработка и автоматическое начисление</w:t>
      </w:r>
    </w:p>
    <w:p w14:paraId="44C3263C" w14:textId="77777777" w:rsidR="003E2421" w:rsidRPr="003E2421" w:rsidRDefault="003E2421" w:rsidP="003E2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Привязка к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ID</w:t>
      </w:r>
    </w:p>
    <w:p w14:paraId="0D9EAE8F" w14:textId="77777777" w:rsidR="003E2421" w:rsidRPr="003E2421" w:rsidRDefault="003E2421" w:rsidP="003E24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будущем —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Payments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(встроенная оплата прямо в чат-боте)</w:t>
      </w:r>
    </w:p>
    <w:p w14:paraId="1B9B4BF7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53FEF07">
          <v:rect id="_x0000_i2528" style="width:0;height:1.5pt" o:hralign="center" o:hrstd="t" o:hr="t" fillcolor="#a0a0a0" stroked="f"/>
        </w:pict>
      </w:r>
    </w:p>
    <w:p w14:paraId="2FBDF60F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Symbol" w:eastAsia="Times New Roman" w:hAnsi="Segoe UI Symbol" w:cs="Segoe UI Symbol"/>
          <w:b/>
          <w:bCs/>
          <w:sz w:val="27"/>
          <w:szCs w:val="27"/>
          <w:lang w:val="ru-RU" w:eastAsia="ru-RU"/>
        </w:rPr>
        <w:t>🛍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White-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label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модель:</w:t>
      </w:r>
    </w:p>
    <w:p w14:paraId="25956130" w14:textId="77777777" w:rsidR="003E2421" w:rsidRPr="003E2421" w:rsidRDefault="003E2421" w:rsidP="003E24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адаптации под бренд вуза или онлайн-школы</w:t>
      </w:r>
    </w:p>
    <w:p w14:paraId="6EBE29B4" w14:textId="77777777" w:rsidR="003E2421" w:rsidRPr="003E2421" w:rsidRDefault="003E2421" w:rsidP="003E24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Поддержка собственных программ, ключевых слов, логики</w:t>
      </w:r>
    </w:p>
    <w:p w14:paraId="1052D23C" w14:textId="77777777" w:rsidR="003E2421" w:rsidRPr="003E2421" w:rsidRDefault="003E2421" w:rsidP="003E24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Кастомизация визуала, приветствий и прогресс-бара</w:t>
      </w:r>
    </w:p>
    <w:p w14:paraId="5457F461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0C1C5D2">
          <v:rect id="_x0000_i2529" style="width:0;height:1.5pt" o:hralign="center" o:hrstd="t" o:hr="t" fillcolor="#a0a0a0" stroked="f"/>
        </w:pict>
      </w:r>
    </w:p>
    <w:p w14:paraId="4D470A00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📊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Отчёты и аналитика:</w:t>
      </w:r>
    </w:p>
    <w:p w14:paraId="395776E5" w14:textId="77777777" w:rsidR="003E2421" w:rsidRPr="003E2421" w:rsidRDefault="003E2421" w:rsidP="003E24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Логируются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все вопросы</w:t>
      </w:r>
    </w:p>
    <w:p w14:paraId="6B79014F" w14:textId="77777777" w:rsidR="003E2421" w:rsidRPr="003E2421" w:rsidRDefault="003E2421" w:rsidP="003E24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Статистика активности по дням/неделям</w:t>
      </w:r>
    </w:p>
    <w:p w14:paraId="1C3436E7" w14:textId="77777777" w:rsidR="003E2421" w:rsidRPr="003E2421" w:rsidRDefault="003E2421" w:rsidP="003E24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Отчёты по популярности дисциплин</w:t>
      </w:r>
    </w:p>
    <w:p w14:paraId="1A2AF17F" w14:textId="77777777" w:rsidR="003E2421" w:rsidRPr="003E2421" w:rsidRDefault="003E2421" w:rsidP="003E24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Возможность выгрузки в Excel</w:t>
      </w:r>
    </w:p>
    <w:p w14:paraId="7C7F43B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4CEE0CF">
          <v:rect id="_x0000_i2530" style="width:0;height:1.5pt" o:hralign="center" o:hrstd="t" o:hr="t" fillcolor="#a0a0a0" stroked="f"/>
        </w:pict>
      </w:r>
    </w:p>
    <w:p w14:paraId="3956A91D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🎯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Дополнительные идеи:</w:t>
      </w:r>
    </w:p>
    <w:p w14:paraId="4CA29653" w14:textId="77777777" w:rsidR="003E2421" w:rsidRPr="003E2421" w:rsidRDefault="003E2421" w:rsidP="003E24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Подписка «Профи+»: доступ к расширенной базе видео и PDF-материалов</w:t>
      </w:r>
    </w:p>
    <w:p w14:paraId="146DD15C" w14:textId="77777777" w:rsidR="003E2421" w:rsidRPr="003E2421" w:rsidRDefault="003E2421" w:rsidP="003E24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Интеграция с образовательными платформами (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Stepik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GetCourse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54057CC7" w14:textId="77777777" w:rsidR="003E2421" w:rsidRPr="003E2421" w:rsidRDefault="003E2421" w:rsidP="003E24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Раздел "Рекомендовано ИИ" с подборкой полезных тем по истории вопросов</w:t>
      </w:r>
    </w:p>
    <w:p w14:paraId="7190CDA2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F931EAC">
          <v:rect id="_x0000_i2531" style="width:0;height:1.5pt" o:hralign="center" o:hrstd="t" o:hr="t" fillcolor="#a0a0a0" stroked="f"/>
        </w:pict>
      </w:r>
    </w:p>
    <w:p w14:paraId="5B2DBCE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🚀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5. ВОЗМОЖНОСТИ МАСШТАБИРОВАНИЯ</w:t>
      </w:r>
    </w:p>
    <w:p w14:paraId="04B4F045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1A0C6C2D">
          <v:rect id="_x0000_i2532" style="width:0;height:1.5pt" o:hralign="center" o:hrstd="t" o:hr="t" fillcolor="#a0a0a0" stroked="f"/>
        </w:pict>
      </w:r>
    </w:p>
    <w:p w14:paraId="2C722E55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🌐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География:</w:t>
      </w:r>
    </w:p>
    <w:p w14:paraId="33682D40" w14:textId="77777777" w:rsidR="003E2421" w:rsidRPr="003E2421" w:rsidRDefault="003E2421" w:rsidP="003E24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Бот уже работает на русском языке</w:t>
      </w:r>
    </w:p>
    <w:p w14:paraId="3E9CB6D5" w14:textId="77777777" w:rsidR="003E2421" w:rsidRPr="003E2421" w:rsidRDefault="003E2421" w:rsidP="003E24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масштабировать на другие языки (английский, испанский, казахский)</w:t>
      </w:r>
    </w:p>
    <w:p w14:paraId="1D1EE744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99EBCF5">
          <v:rect id="_x0000_i2533" style="width:0;height:1.5pt" o:hralign="center" o:hrstd="t" o:hr="t" fillcolor="#a0a0a0" stroked="f"/>
        </w:pict>
      </w:r>
    </w:p>
    <w:p w14:paraId="459AE60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Symbol" w:eastAsia="Times New Roman" w:hAnsi="Segoe UI Symbol" w:cs="Segoe UI Symbol"/>
          <w:b/>
          <w:bCs/>
          <w:sz w:val="27"/>
          <w:szCs w:val="27"/>
          <w:lang w:val="ru-RU" w:eastAsia="ru-RU"/>
        </w:rPr>
        <w:lastRenderedPageBreak/>
        <w:t>🏛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Образовательные направления:</w:t>
      </w:r>
    </w:p>
    <w:p w14:paraId="6277A1F0" w14:textId="77777777" w:rsidR="003E2421" w:rsidRPr="003E2421" w:rsidRDefault="003E2421" w:rsidP="003E24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Сейчас: Медиа, реклама, спортивная журналистика</w:t>
      </w:r>
    </w:p>
    <w:p w14:paraId="228C56A5" w14:textId="77777777" w:rsidR="003E2421" w:rsidRPr="003E2421" w:rsidRDefault="003E2421" w:rsidP="003E24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Легко адаптируется под:</w:t>
      </w:r>
    </w:p>
    <w:p w14:paraId="7CE4C557" w14:textId="77777777" w:rsidR="003E2421" w:rsidRPr="003E2421" w:rsidRDefault="003E2421" w:rsidP="003E242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IT, маркетинг, менеджмент</w:t>
      </w:r>
    </w:p>
    <w:p w14:paraId="6F738CCB" w14:textId="77777777" w:rsidR="003E2421" w:rsidRPr="003E2421" w:rsidRDefault="003E2421" w:rsidP="003E242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ЕГЭ, ОГЭ, ВУЗ-экзамены</w:t>
      </w:r>
    </w:p>
    <w:p w14:paraId="3EED410E" w14:textId="77777777" w:rsidR="003E2421" w:rsidRPr="003E2421" w:rsidRDefault="003E2421" w:rsidP="003E242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Курсы повышения квалификации</w:t>
      </w:r>
    </w:p>
    <w:p w14:paraId="2EE592EC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9C3EF34">
          <v:rect id="_x0000_i2534" style="width:0;height:1.5pt" o:hralign="center" o:hrstd="t" o:hr="t" fillcolor="#a0a0a0" stroked="f"/>
        </w:pict>
      </w:r>
    </w:p>
    <w:p w14:paraId="3842439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👨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‍</w:t>
      </w: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🏫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Поддержка преподавателей:</w:t>
      </w:r>
    </w:p>
    <w:p w14:paraId="61281295" w14:textId="77777777" w:rsidR="003E2421" w:rsidRPr="003E2421" w:rsidRDefault="003E2421" w:rsidP="003E24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Создание личных кабинетов для преподавателей</w:t>
      </w:r>
    </w:p>
    <w:p w14:paraId="595DBB57" w14:textId="77777777" w:rsidR="003E2421" w:rsidRPr="003E2421" w:rsidRDefault="003E2421" w:rsidP="003E24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Добавление своих ключевых слов и материалов</w:t>
      </w:r>
    </w:p>
    <w:p w14:paraId="7BE8D0F1" w14:textId="77777777" w:rsidR="003E2421" w:rsidRPr="003E2421" w:rsidRDefault="003E2421" w:rsidP="003E24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Ответы от преподавателя в связке с GPT</w:t>
      </w:r>
    </w:p>
    <w:p w14:paraId="2DA4B3A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3CBC5C75">
          <v:rect id="_x0000_i2535" style="width:0;height:1.5pt" o:hralign="center" o:hrstd="t" o:hr="t" fillcolor="#a0a0a0" stroked="f"/>
        </w:pict>
      </w:r>
    </w:p>
    <w:p w14:paraId="228DACB8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💼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Интеграция с вузами:</w:t>
      </w:r>
    </w:p>
    <w:p w14:paraId="3027E384" w14:textId="77777777" w:rsidR="003E2421" w:rsidRPr="003E2421" w:rsidRDefault="003E2421" w:rsidP="003E24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Автоматизация консультаций</w:t>
      </w:r>
    </w:p>
    <w:p w14:paraId="054FFC2C" w14:textId="77777777" w:rsidR="003E2421" w:rsidRPr="003E2421" w:rsidRDefault="003E2421" w:rsidP="003E24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Информационная поддержка при поступлении</w:t>
      </w:r>
    </w:p>
    <w:p w14:paraId="6889E6D1" w14:textId="77777777" w:rsidR="003E2421" w:rsidRPr="003E2421" w:rsidRDefault="003E2421" w:rsidP="003E24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Внутренний бот для студентов с данными об учебном плане, дедлайнах и </w:t>
      </w:r>
      <w:proofErr w:type="gram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т.д.</w:t>
      </w:r>
      <w:proofErr w:type="gramEnd"/>
    </w:p>
    <w:p w14:paraId="0D68E108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133C1AF">
          <v:rect id="_x0000_i2536" style="width:0;height:1.5pt" o:hralign="center" o:hrstd="t" o:hr="t" fillcolor="#a0a0a0" stroked="f"/>
        </w:pict>
      </w:r>
    </w:p>
    <w:p w14:paraId="0B8DA21D" w14:textId="77777777" w:rsidR="003E2421" w:rsidRPr="003E2421" w:rsidRDefault="003E2421" w:rsidP="003E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Segoe UI Emoji" w:eastAsia="Times New Roman" w:hAnsi="Segoe UI Emoji" w:cs="Segoe UI Emoji"/>
          <w:sz w:val="24"/>
          <w:szCs w:val="24"/>
          <w:lang w:val="ru-RU" w:eastAsia="ru-RU"/>
        </w:rPr>
        <w:t>🧠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следующем сообщении — предложения по продвижению и заключение для инвестора →</w:t>
      </w:r>
    </w:p>
    <w:p w14:paraId="5390DA7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📣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6. ПРЕДЛОЖЕНИЯ ПО ПРОДВИЖЕНИЮ</w:t>
      </w:r>
    </w:p>
    <w:p w14:paraId="771A26A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599A0D7F">
          <v:rect id="_x0000_i2537" style="width:0;height:1.5pt" o:hralign="center" o:hrstd="t" o:hr="t" fillcolor="#a0a0a0" stroked="f"/>
        </w:pict>
      </w:r>
    </w:p>
    <w:p w14:paraId="414AA911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🟢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1.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-экосистема:</w:t>
      </w:r>
    </w:p>
    <w:p w14:paraId="6844D281" w14:textId="77777777" w:rsidR="003E2421" w:rsidRPr="003E2421" w:rsidRDefault="003E2421" w:rsidP="003E24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Размещение в каталогах ботов: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Storebot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TelegramBotList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др.</w:t>
      </w:r>
    </w:p>
    <w:p w14:paraId="334C9D32" w14:textId="77777777" w:rsidR="003E2421" w:rsidRPr="003E2421" w:rsidRDefault="003E2421" w:rsidP="003E24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Запуск рекламных кампаний через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Ads</w:t>
      </w:r>
      <w:proofErr w:type="spellEnd"/>
    </w:p>
    <w:p w14:paraId="1D374415" w14:textId="77777777" w:rsidR="003E2421" w:rsidRPr="003E2421" w:rsidRDefault="003E2421" w:rsidP="003E24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Ведение собственного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-канала с полезными материалами, кейсами, историями успеха (уже есть!)</w:t>
      </w:r>
    </w:p>
    <w:p w14:paraId="6C3BA6F4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0604A073">
          <v:rect id="_x0000_i2538" style="width:0;height:1.5pt" o:hralign="center" o:hrstd="t" o:hr="t" fillcolor="#a0a0a0" stroked="f"/>
        </w:pict>
      </w:r>
    </w:p>
    <w:p w14:paraId="4780C9DD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👩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‍</w:t>
      </w: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🎓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2. Коллаборации с вузами и школами:</w:t>
      </w:r>
    </w:p>
    <w:p w14:paraId="32CCFA6E" w14:textId="77777777" w:rsidR="003E2421" w:rsidRPr="003E2421" w:rsidRDefault="003E2421" w:rsidP="003E24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Предложение бот-ассистента на период подготовки к сессии/экзаменам</w:t>
      </w:r>
    </w:p>
    <w:p w14:paraId="7CB00AF3" w14:textId="77777777" w:rsidR="003E2421" w:rsidRPr="003E2421" w:rsidRDefault="003E2421" w:rsidP="003E24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Проведение совместных челленджей</w:t>
      </w:r>
    </w:p>
    <w:p w14:paraId="08A106F0" w14:textId="77777777" w:rsidR="003E2421" w:rsidRPr="003E2421" w:rsidRDefault="003E2421" w:rsidP="003E24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Интеграция с LMS (электронные дневники,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Moodle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др.)</w:t>
      </w:r>
    </w:p>
    <w:p w14:paraId="2493E601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A8C110C">
          <v:rect id="_x0000_i2539" style="width:0;height:1.5pt" o:hralign="center" o:hrstd="t" o:hr="t" fillcolor="#a0a0a0" stroked="f"/>
        </w:pict>
      </w:r>
    </w:p>
    <w:p w14:paraId="58EB6C6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🎮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3.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Геймифицированные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акции:</w:t>
      </w:r>
    </w:p>
    <w:p w14:paraId="5AAACCE3" w14:textId="77777777" w:rsidR="003E2421" w:rsidRPr="003E2421" w:rsidRDefault="003E2421" w:rsidP="003E24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Награды за приглашение друзей</w:t>
      </w:r>
    </w:p>
    <w:p w14:paraId="65830B03" w14:textId="77777777" w:rsidR="003E2421" w:rsidRPr="003E2421" w:rsidRDefault="003E2421" w:rsidP="003E24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Турниры между группами/вузами по количеству XP</w:t>
      </w:r>
    </w:p>
    <w:p w14:paraId="6F4A572A" w14:textId="77777777" w:rsidR="003E2421" w:rsidRPr="003E2421" w:rsidRDefault="003E2421" w:rsidP="003E24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«Месяц активности» — рейтинг с призами</w:t>
      </w:r>
    </w:p>
    <w:p w14:paraId="11FEE7BD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6A76FF2E">
          <v:rect id="_x0000_i2540" style="width:0;height:1.5pt" o:hralign="center" o:hrstd="t" o:hr="t" fillcolor="#a0a0a0" stroked="f"/>
        </w:pict>
      </w:r>
    </w:p>
    <w:p w14:paraId="7B0CEC56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📲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4. Продвижение через блогеров и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инфлюенсеров</w:t>
      </w:r>
      <w:proofErr w:type="spellEnd"/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:</w:t>
      </w:r>
    </w:p>
    <w:p w14:paraId="39D3A5AA" w14:textId="77777777" w:rsidR="003E2421" w:rsidRPr="003E2421" w:rsidRDefault="003E2421" w:rsidP="003E24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Тиктокеры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которые учат через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</w:p>
    <w:p w14:paraId="07873F81" w14:textId="77777777" w:rsidR="003E2421" w:rsidRPr="003E2421" w:rsidRDefault="003E2421" w:rsidP="003E24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Образовательные каналы на YouTube</w:t>
      </w:r>
    </w:p>
    <w:p w14:paraId="6A9BFC0C" w14:textId="77777777" w:rsidR="003E2421" w:rsidRPr="003E2421" w:rsidRDefault="003E2421" w:rsidP="003E24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Инфлюенсеры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сфере образования</w:t>
      </w:r>
    </w:p>
    <w:p w14:paraId="7D213D6F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7228716F">
          <v:rect id="_x0000_i2541" style="width:0;height:1.5pt" o:hralign="center" o:hrstd="t" o:hr="t" fillcolor="#a0a0a0" stroked="f"/>
        </w:pict>
      </w:r>
    </w:p>
    <w:p w14:paraId="7F3ECCCC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🔍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5. SEO и платформа:</w:t>
      </w:r>
    </w:p>
    <w:p w14:paraId="2743A985" w14:textId="77777777" w:rsidR="003E2421" w:rsidRPr="003E2421" w:rsidRDefault="003E2421" w:rsidP="003E24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Создание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лендинга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Tilda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(уже реализован)</w:t>
      </w:r>
    </w:p>
    <w:p w14:paraId="69CB0D15" w14:textId="77777777" w:rsidR="003E2421" w:rsidRPr="003E2421" w:rsidRDefault="003E2421" w:rsidP="003E24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Оптимизация под ключевые запросы (бот для экзаменов, абитуриент бот и </w:t>
      </w:r>
      <w:proofErr w:type="gram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т.д.</w:t>
      </w:r>
      <w:proofErr w:type="gram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14:paraId="2DC1E08E" w14:textId="77777777" w:rsidR="003E2421" w:rsidRPr="003E2421" w:rsidRDefault="003E2421" w:rsidP="003E24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Посты на VC.ru,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Хабре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в образовательных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пабликах</w:t>
      </w:r>
      <w:proofErr w:type="spellEnd"/>
    </w:p>
    <w:p w14:paraId="01D08015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1494947B">
          <v:rect id="_x0000_i2542" style="width:0;height:1.5pt" o:hralign="center" o:hrstd="t" o:hr="t" fillcolor="#a0a0a0" stroked="f"/>
        </w:pict>
      </w:r>
    </w:p>
    <w:p w14:paraId="36CE4699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📈</w:t>
      </w:r>
      <w:r w:rsidRPr="003E242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7. ЗАКЛЮЧЕНИЕ: ДЛЯ ИНВЕСТОРОВ И ПАРТНЁРОВ</w:t>
      </w:r>
    </w:p>
    <w:p w14:paraId="2277326E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2310EE8E">
          <v:rect id="_x0000_i2543" style="width:0;height:1.5pt" o:hralign="center" o:hrstd="t" o:hr="t" fillcolor="#a0a0a0" stroked="f"/>
        </w:pict>
      </w:r>
    </w:p>
    <w:p w14:paraId="51D65E15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💡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Почему этот проект стоит инвестиций:</w:t>
      </w:r>
    </w:p>
    <w:p w14:paraId="27E42758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Минимальный порог входа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доступен каждому.</w:t>
      </w:r>
    </w:p>
    <w:p w14:paraId="76C61B08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Гибкость и масштабируемость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легко адаптировать под любое направление, вуз, школу.</w:t>
      </w:r>
    </w:p>
    <w:p w14:paraId="2907E75C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Высокая вовлечённость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через челленджи, XP,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лидерборды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F438C2A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Чёткая монетизация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freemium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+ платные функции + </w:t>
      </w:r>
      <w:proofErr w:type="spellStart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white-label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D64F5A2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AI + </w:t>
      </w:r>
      <w:proofErr w:type="spellStart"/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EdTech</w:t>
      </w:r>
      <w:proofErr w:type="spellEnd"/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на пике тренда.</w:t>
      </w:r>
    </w:p>
    <w:p w14:paraId="3530218B" w14:textId="77777777" w:rsidR="003E2421" w:rsidRPr="003E2421" w:rsidRDefault="003E2421" w:rsidP="003E24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Быстрое масштабирование</w:t>
      </w: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проект уже построен на Google API + OpenAI, всё облачно и расширяемо.</w:t>
      </w:r>
    </w:p>
    <w:p w14:paraId="1283953C" w14:textId="77777777" w:rsidR="003E2421" w:rsidRPr="003E2421" w:rsidRDefault="003E2421" w:rsidP="003E2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 w14:anchorId="5B9C7615">
          <v:rect id="_x0000_i2544" style="width:0;height:1.5pt" o:hralign="center" o:hrstd="t" o:hr="t" fillcolor="#a0a0a0" stroked="f"/>
        </w:pict>
      </w:r>
    </w:p>
    <w:p w14:paraId="5D00DA10" w14:textId="77777777" w:rsidR="003E2421" w:rsidRPr="003E2421" w:rsidRDefault="003E2421" w:rsidP="003E2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3E2421">
        <w:rPr>
          <w:rFonts w:ascii="Segoe UI Emoji" w:eastAsia="Times New Roman" w:hAnsi="Segoe UI Emoji" w:cs="Segoe UI Emoji"/>
          <w:b/>
          <w:bCs/>
          <w:sz w:val="27"/>
          <w:szCs w:val="27"/>
          <w:lang w:val="ru-RU" w:eastAsia="ru-RU"/>
        </w:rPr>
        <w:t>🚀</w:t>
      </w:r>
      <w:r w:rsidRPr="003E2421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Что нужно:</w:t>
      </w:r>
    </w:p>
    <w:p w14:paraId="04BA8BA8" w14:textId="77777777" w:rsidR="003E2421" w:rsidRPr="003E2421" w:rsidRDefault="003E2421" w:rsidP="003E242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Поддержка в размещении на сервере и масштабировании API</w:t>
      </w:r>
    </w:p>
    <w:p w14:paraId="038C5878" w14:textId="77777777" w:rsidR="003E2421" w:rsidRPr="003E2421" w:rsidRDefault="003E2421" w:rsidP="003E242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Расширение команды (дизайн, модерация, маркетинг)</w:t>
      </w:r>
    </w:p>
    <w:p w14:paraId="3A2A9C0E" w14:textId="77777777" w:rsidR="003E2421" w:rsidRPr="003E2421" w:rsidRDefault="003E2421" w:rsidP="003E242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242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Продвижение на рынок онлайн-образования</w:t>
      </w:r>
    </w:p>
    <w:p w14:paraId="0D626365" w14:textId="1DA2BF3E" w:rsidR="002A22C7" w:rsidRPr="003E2421" w:rsidRDefault="002A22C7" w:rsidP="003E2421"/>
    <w:sectPr w:rsidR="002A22C7" w:rsidRPr="003E2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94A89"/>
    <w:multiLevelType w:val="multilevel"/>
    <w:tmpl w:val="5F40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60659"/>
    <w:multiLevelType w:val="multilevel"/>
    <w:tmpl w:val="884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74B07"/>
    <w:multiLevelType w:val="multilevel"/>
    <w:tmpl w:val="114A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600F97"/>
    <w:multiLevelType w:val="multilevel"/>
    <w:tmpl w:val="7E6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855E6"/>
    <w:multiLevelType w:val="multilevel"/>
    <w:tmpl w:val="5F08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E4BA7"/>
    <w:multiLevelType w:val="multilevel"/>
    <w:tmpl w:val="08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C5BC0"/>
    <w:multiLevelType w:val="multilevel"/>
    <w:tmpl w:val="508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8671A"/>
    <w:multiLevelType w:val="multilevel"/>
    <w:tmpl w:val="56A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A311F"/>
    <w:multiLevelType w:val="multilevel"/>
    <w:tmpl w:val="753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31D52"/>
    <w:multiLevelType w:val="multilevel"/>
    <w:tmpl w:val="322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23B31"/>
    <w:multiLevelType w:val="multilevel"/>
    <w:tmpl w:val="183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B5602"/>
    <w:multiLevelType w:val="multilevel"/>
    <w:tmpl w:val="94C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25E48"/>
    <w:multiLevelType w:val="multilevel"/>
    <w:tmpl w:val="5DA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20FC1"/>
    <w:multiLevelType w:val="multilevel"/>
    <w:tmpl w:val="2F3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93C97"/>
    <w:multiLevelType w:val="multilevel"/>
    <w:tmpl w:val="383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053AB"/>
    <w:multiLevelType w:val="multilevel"/>
    <w:tmpl w:val="0EF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D5A01"/>
    <w:multiLevelType w:val="multilevel"/>
    <w:tmpl w:val="6956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B55D1"/>
    <w:multiLevelType w:val="multilevel"/>
    <w:tmpl w:val="E1A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E1FCA"/>
    <w:multiLevelType w:val="multilevel"/>
    <w:tmpl w:val="983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B289F"/>
    <w:multiLevelType w:val="multilevel"/>
    <w:tmpl w:val="4ED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547B1"/>
    <w:multiLevelType w:val="multilevel"/>
    <w:tmpl w:val="44F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4756C"/>
    <w:multiLevelType w:val="multilevel"/>
    <w:tmpl w:val="27C0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9A4D8A"/>
    <w:multiLevelType w:val="multilevel"/>
    <w:tmpl w:val="DC0A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42D1F"/>
    <w:multiLevelType w:val="multilevel"/>
    <w:tmpl w:val="6E5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709E8"/>
    <w:multiLevelType w:val="multilevel"/>
    <w:tmpl w:val="74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97B41"/>
    <w:multiLevelType w:val="multilevel"/>
    <w:tmpl w:val="9E4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F2C95"/>
    <w:multiLevelType w:val="multilevel"/>
    <w:tmpl w:val="026A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E0D77"/>
    <w:multiLevelType w:val="multilevel"/>
    <w:tmpl w:val="6000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A70575"/>
    <w:multiLevelType w:val="multilevel"/>
    <w:tmpl w:val="238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A5921"/>
    <w:multiLevelType w:val="multilevel"/>
    <w:tmpl w:val="FCF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74762">
    <w:abstractNumId w:val="8"/>
  </w:num>
  <w:num w:numId="2" w16cid:durableId="986205347">
    <w:abstractNumId w:val="6"/>
  </w:num>
  <w:num w:numId="3" w16cid:durableId="1227033232">
    <w:abstractNumId w:val="5"/>
  </w:num>
  <w:num w:numId="4" w16cid:durableId="1931810925">
    <w:abstractNumId w:val="4"/>
  </w:num>
  <w:num w:numId="5" w16cid:durableId="936061541">
    <w:abstractNumId w:val="7"/>
  </w:num>
  <w:num w:numId="6" w16cid:durableId="629825867">
    <w:abstractNumId w:val="3"/>
  </w:num>
  <w:num w:numId="7" w16cid:durableId="1044596804">
    <w:abstractNumId w:val="2"/>
  </w:num>
  <w:num w:numId="8" w16cid:durableId="784037495">
    <w:abstractNumId w:val="1"/>
  </w:num>
  <w:num w:numId="9" w16cid:durableId="24866449">
    <w:abstractNumId w:val="0"/>
  </w:num>
  <w:num w:numId="10" w16cid:durableId="664356260">
    <w:abstractNumId w:val="36"/>
  </w:num>
  <w:num w:numId="11" w16cid:durableId="560100232">
    <w:abstractNumId w:val="31"/>
  </w:num>
  <w:num w:numId="12" w16cid:durableId="1610119379">
    <w:abstractNumId w:val="34"/>
  </w:num>
  <w:num w:numId="13" w16cid:durableId="1400596432">
    <w:abstractNumId w:val="13"/>
  </w:num>
  <w:num w:numId="14" w16cid:durableId="1091586110">
    <w:abstractNumId w:val="30"/>
  </w:num>
  <w:num w:numId="15" w16cid:durableId="2080514422">
    <w:abstractNumId w:val="32"/>
  </w:num>
  <w:num w:numId="16" w16cid:durableId="1903129531">
    <w:abstractNumId w:val="28"/>
  </w:num>
  <w:num w:numId="17" w16cid:durableId="428819996">
    <w:abstractNumId w:val="14"/>
  </w:num>
  <w:num w:numId="18" w16cid:durableId="517349368">
    <w:abstractNumId w:val="35"/>
  </w:num>
  <w:num w:numId="19" w16cid:durableId="838153151">
    <w:abstractNumId w:val="17"/>
  </w:num>
  <w:num w:numId="20" w16cid:durableId="931815223">
    <w:abstractNumId w:val="29"/>
  </w:num>
  <w:num w:numId="21" w16cid:durableId="416368814">
    <w:abstractNumId w:val="15"/>
  </w:num>
  <w:num w:numId="22" w16cid:durableId="2033997448">
    <w:abstractNumId w:val="10"/>
  </w:num>
  <w:num w:numId="23" w16cid:durableId="807894193">
    <w:abstractNumId w:val="27"/>
  </w:num>
  <w:num w:numId="24" w16cid:durableId="1162963162">
    <w:abstractNumId w:val="33"/>
  </w:num>
  <w:num w:numId="25" w16cid:durableId="2011712791">
    <w:abstractNumId w:val="21"/>
  </w:num>
  <w:num w:numId="26" w16cid:durableId="916868454">
    <w:abstractNumId w:val="19"/>
  </w:num>
  <w:num w:numId="27" w16cid:durableId="1022979536">
    <w:abstractNumId w:val="9"/>
  </w:num>
  <w:num w:numId="28" w16cid:durableId="2036229971">
    <w:abstractNumId w:val="16"/>
  </w:num>
  <w:num w:numId="29" w16cid:durableId="1981492248">
    <w:abstractNumId w:val="20"/>
  </w:num>
  <w:num w:numId="30" w16cid:durableId="458229563">
    <w:abstractNumId w:val="25"/>
  </w:num>
  <w:num w:numId="31" w16cid:durableId="1602376594">
    <w:abstractNumId w:val="12"/>
  </w:num>
  <w:num w:numId="32" w16cid:durableId="1773471728">
    <w:abstractNumId w:val="26"/>
  </w:num>
  <w:num w:numId="33" w16cid:durableId="1797791644">
    <w:abstractNumId w:val="37"/>
  </w:num>
  <w:num w:numId="34" w16cid:durableId="1502617875">
    <w:abstractNumId w:val="24"/>
  </w:num>
  <w:num w:numId="35" w16cid:durableId="831217548">
    <w:abstractNumId w:val="38"/>
  </w:num>
  <w:num w:numId="36" w16cid:durableId="2056585447">
    <w:abstractNumId w:val="23"/>
  </w:num>
  <w:num w:numId="37" w16cid:durableId="424302020">
    <w:abstractNumId w:val="22"/>
  </w:num>
  <w:num w:numId="38" w16cid:durableId="373890597">
    <w:abstractNumId w:val="11"/>
  </w:num>
  <w:num w:numId="39" w16cid:durableId="18988525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2C7"/>
    <w:rsid w:val="00326F90"/>
    <w:rsid w:val="003E2421"/>
    <w:rsid w:val="00506C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D17D6"/>
  <w14:defaultImageDpi w14:val="300"/>
  <w15:docId w15:val="{0EC77674-11A0-4659-B168-740B4542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Дзигуа Дмитрий Валтерович</cp:lastModifiedBy>
  <cp:revision>2</cp:revision>
  <dcterms:created xsi:type="dcterms:W3CDTF">2013-12-23T23:15:00Z</dcterms:created>
  <dcterms:modified xsi:type="dcterms:W3CDTF">2025-03-29T08:52:00Z</dcterms:modified>
  <cp:category/>
</cp:coreProperties>
</file>